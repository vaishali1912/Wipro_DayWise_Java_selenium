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087B4" w14:textId="6430C3A6" w:rsidR="00901A30" w:rsidRDefault="00000000">
      <w:pPr>
        <w:pStyle w:val="Title"/>
      </w:pPr>
      <w:r>
        <w:t xml:space="preserve">Java I/O File Handling - </w:t>
      </w:r>
    </w:p>
    <w:p w14:paraId="0964FD26" w14:textId="77777777" w:rsidR="00901A30" w:rsidRDefault="00000000">
      <w:pPr>
        <w:pStyle w:val="ListBullet"/>
      </w:pPr>
      <w:r>
        <w:t>1. Write a program to create a new text file named test.txt.</w:t>
      </w:r>
    </w:p>
    <w:p w14:paraId="02505720" w14:textId="77777777" w:rsidR="00901A30" w:rsidRDefault="00000000">
      <w:pPr>
        <w:pStyle w:val="ListBullet"/>
      </w:pPr>
      <w:r>
        <w:t>2. Write a program to check whether a file exists at a given path.</w:t>
      </w:r>
    </w:p>
    <w:p w14:paraId="5F2B2291" w14:textId="77777777" w:rsidR="00901A30" w:rsidRDefault="00000000">
      <w:pPr>
        <w:pStyle w:val="ListBullet"/>
      </w:pPr>
      <w:r>
        <w:t>3. Write a Java program to write "Hello, World!" into a file using FileWriter.</w:t>
      </w:r>
    </w:p>
    <w:p w14:paraId="14D9FA82" w14:textId="77777777" w:rsidR="00901A30" w:rsidRDefault="00000000">
      <w:pPr>
        <w:pStyle w:val="ListBullet"/>
      </w:pPr>
      <w:r>
        <w:t>4. Write a program to read the content of a file line by line using BufferedReader.</w:t>
      </w:r>
    </w:p>
    <w:p w14:paraId="096C11F1" w14:textId="77777777" w:rsidR="00901A30" w:rsidRDefault="00000000">
      <w:pPr>
        <w:pStyle w:val="ListBullet"/>
      </w:pPr>
      <w:r>
        <w:t>5. Write a program to append a line of text to an existing file.</w:t>
      </w:r>
    </w:p>
    <w:p w14:paraId="11F8ED52" w14:textId="77777777" w:rsidR="00901A30" w:rsidRDefault="00000000">
      <w:pPr>
        <w:pStyle w:val="ListBullet"/>
      </w:pPr>
      <w:r>
        <w:t>6. Write a program to count the number of lines, words, and characters in a file.</w:t>
      </w:r>
    </w:p>
    <w:p w14:paraId="60C1EDC0" w14:textId="77777777" w:rsidR="00901A30" w:rsidRDefault="00000000">
      <w:pPr>
        <w:pStyle w:val="ListBullet"/>
      </w:pPr>
      <w:r>
        <w:t>7. Write a program to copy content from one file to another using FileReader and FileWriter.</w:t>
      </w:r>
    </w:p>
    <w:p w14:paraId="0ACACC86" w14:textId="77777777" w:rsidR="00901A30" w:rsidRDefault="00000000">
      <w:pPr>
        <w:pStyle w:val="ListBullet"/>
      </w:pPr>
      <w:r>
        <w:t>8. Write a program that lists all the files in a directory.</w:t>
      </w:r>
    </w:p>
    <w:p w14:paraId="2114E821" w14:textId="77777777" w:rsidR="00901A30" w:rsidRDefault="00000000">
      <w:pPr>
        <w:pStyle w:val="ListBullet"/>
      </w:pPr>
      <w:r>
        <w:t>9. Write a program to filter and display only .txt files from a folder using FilenameFilter.</w:t>
      </w:r>
    </w:p>
    <w:p w14:paraId="3A19FD59" w14:textId="77777777" w:rsidR="00901A30" w:rsidRDefault="00000000">
      <w:pPr>
        <w:pStyle w:val="ListBullet"/>
      </w:pPr>
      <w:r>
        <w:t>10. Write a program to serialize and deserialize a Student object to and from a file.</w:t>
      </w:r>
    </w:p>
    <w:p w14:paraId="1219247D" w14:textId="77777777" w:rsidR="00901A30" w:rsidRDefault="00000000">
      <w:pPr>
        <w:pStyle w:val="ListBullet"/>
      </w:pPr>
      <w:r>
        <w:t>11. Write a program to read a file using Scanner and display the tokens.</w:t>
      </w:r>
    </w:p>
    <w:p w14:paraId="69998B20" w14:textId="77777777" w:rsidR="00901A30" w:rsidRDefault="00000000">
      <w:pPr>
        <w:pStyle w:val="ListBullet"/>
      </w:pPr>
      <w:r>
        <w:t>12. Write a program to search for a specific word in a file and count its occurrences.</w:t>
      </w:r>
    </w:p>
    <w:p w14:paraId="0D9C6815" w14:textId="77777777" w:rsidR="00901A30" w:rsidRDefault="00000000">
      <w:pPr>
        <w:pStyle w:val="ListBullet"/>
      </w:pPr>
      <w:r>
        <w:t>13. Write a program to create, move, and delete a file using Files and Paths.</w:t>
      </w:r>
    </w:p>
    <w:p w14:paraId="44519857" w14:textId="77777777" w:rsidR="00901A30" w:rsidRDefault="00000000">
      <w:pPr>
        <w:pStyle w:val="ListBullet"/>
      </w:pPr>
      <w:r>
        <w:t>14. Write a program to read all lines of a file using Files.readAllLines() and print them.</w:t>
      </w:r>
    </w:p>
    <w:p w14:paraId="094E099D" w14:textId="77777777" w:rsidR="00901A30" w:rsidRDefault="00000000">
      <w:pPr>
        <w:pStyle w:val="ListBullet"/>
      </w:pPr>
      <w:r>
        <w:t>15. Write a program to write data into a file using Files.write() and append using StandardOpenOption.APPEND.</w:t>
      </w:r>
    </w:p>
    <w:p w14:paraId="11D394DE" w14:textId="77777777" w:rsidR="00901A30" w:rsidRDefault="00000000">
      <w:pPr>
        <w:pStyle w:val="ListBullet"/>
      </w:pPr>
      <w:r>
        <w:t>16. Write a program to walk through a directory tree and display file names using Files.walk().</w:t>
      </w:r>
    </w:p>
    <w:p w14:paraId="7D02D167" w14:textId="77777777" w:rsidR="00901A30" w:rsidRDefault="00000000">
      <w:pPr>
        <w:pStyle w:val="ListBullet"/>
      </w:pPr>
      <w:r>
        <w:t>17. Write a program to copy a file using Files.copy() with REPLACE_EXISTING option.</w:t>
      </w:r>
    </w:p>
    <w:p w14:paraId="70284491" w14:textId="77777777" w:rsidR="00901A30" w:rsidRDefault="00000000">
      <w:pPr>
        <w:pStyle w:val="ListBullet"/>
      </w:pPr>
      <w:r>
        <w:t>18. Write a program to check and print the size of a file in bytes using Files.size().</w:t>
      </w:r>
    </w:p>
    <w:p w14:paraId="2142A1A1" w14:textId="77777777" w:rsidR="00901A30" w:rsidRDefault="00000000">
      <w:pPr>
        <w:pStyle w:val="ListBullet"/>
      </w:pPr>
      <w:r>
        <w:t>19. Write a program to serialize a class Employee and store it in employee.ser.</w:t>
      </w:r>
    </w:p>
    <w:p w14:paraId="143F6546" w14:textId="77777777" w:rsidR="00901A30" w:rsidRDefault="00000000">
      <w:pPr>
        <w:pStyle w:val="ListBullet"/>
      </w:pPr>
      <w:r>
        <w:t>20. Write a program to deserialize the employee.ser file and display the object data.</w:t>
      </w:r>
    </w:p>
    <w:sectPr w:rsidR="00901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411031">
    <w:abstractNumId w:val="8"/>
  </w:num>
  <w:num w:numId="2" w16cid:durableId="41247768">
    <w:abstractNumId w:val="6"/>
  </w:num>
  <w:num w:numId="3" w16cid:durableId="1206605784">
    <w:abstractNumId w:val="5"/>
  </w:num>
  <w:num w:numId="4" w16cid:durableId="2111704495">
    <w:abstractNumId w:val="4"/>
  </w:num>
  <w:num w:numId="5" w16cid:durableId="677316063">
    <w:abstractNumId w:val="7"/>
  </w:num>
  <w:num w:numId="6" w16cid:durableId="1695224355">
    <w:abstractNumId w:val="3"/>
  </w:num>
  <w:num w:numId="7" w16cid:durableId="451022605">
    <w:abstractNumId w:val="2"/>
  </w:num>
  <w:num w:numId="8" w16cid:durableId="1391152408">
    <w:abstractNumId w:val="1"/>
  </w:num>
  <w:num w:numId="9" w16cid:durableId="101072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55A6"/>
    <w:rsid w:val="00781615"/>
    <w:rsid w:val="00901A30"/>
    <w:rsid w:val="009B23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C66C"/>
  <w14:defaultImageDpi w14:val="300"/>
  <w15:docId w15:val="{8F15864E-9824-4312-A1B8-9AC4B93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vaishali Sonanis</cp:lastModifiedBy>
  <cp:revision>3</cp:revision>
  <dcterms:created xsi:type="dcterms:W3CDTF">2025-07-31T06:05:00Z</dcterms:created>
  <dcterms:modified xsi:type="dcterms:W3CDTF">2025-07-31T06:05:00Z</dcterms:modified>
  <cp:category/>
</cp:coreProperties>
</file>