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CBC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MySQL Table Creation Script</w:t>
      </w:r>
    </w:p>
    <w:p w14:paraId="7A298C5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DATABASE IF NOT EXISTS hospital_db;</w:t>
      </w:r>
    </w:p>
    <w:p w14:paraId="26F8EA2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USE hospital_db;</w:t>
      </w:r>
    </w:p>
    <w:p w14:paraId="363A9A4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013D68A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-- Staff Table</w:t>
      </w:r>
    </w:p>
    <w:p w14:paraId="2BE5178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staff (</w:t>
      </w:r>
    </w:p>
    <w:p w14:paraId="0EC5553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staff_id INT AUTO_INCREMENT PRIMARY KEY,</w:t>
      </w:r>
    </w:p>
    <w:p w14:paraId="4363E26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username VARCHAR(50) UNIQUE NOT NULL,</w:t>
      </w:r>
    </w:p>
    <w:p w14:paraId="69F19EC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password VARCHAR(100) NOT NULL,</w:t>
      </w:r>
    </w:p>
    <w:p w14:paraId="756575D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role ENUM('Admin', 'Staff') NOT NULL</w:t>
      </w:r>
    </w:p>
    <w:p w14:paraId="506767E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2A09701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471F040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-- Patients Table</w:t>
      </w:r>
    </w:p>
    <w:p w14:paraId="0BE9F47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patients (</w:t>
      </w:r>
    </w:p>
    <w:p w14:paraId="2954E32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patient_id INT AUTO_INCREMENT PRIMARY KEY,</w:t>
      </w:r>
    </w:p>
    <w:p w14:paraId="389B528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name VARCHAR(100) NOT NULL,</w:t>
      </w:r>
    </w:p>
    <w:p w14:paraId="39B97BC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age INT,</w:t>
      </w:r>
    </w:p>
    <w:p w14:paraId="1BCD60E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gender ENUM('Male', 'Female', 'Other'),</w:t>
      </w:r>
    </w:p>
    <w:p w14:paraId="310A28F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phone VARCHAR(15),</w:t>
      </w:r>
    </w:p>
    <w:p w14:paraId="6DD2A9C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address VARCHAR(255)</w:t>
      </w:r>
    </w:p>
    <w:p w14:paraId="45C72E0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053D7F0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233E5FF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-- Doctors Table</w:t>
      </w:r>
    </w:p>
    <w:p w14:paraId="2AF48AA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doctors (</w:t>
      </w:r>
    </w:p>
    <w:p w14:paraId="02790A0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doctor_id INT AUTO_INCREMENT PRIMARY KEY,</w:t>
      </w:r>
    </w:p>
    <w:p w14:paraId="7882A00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name VARCHAR(100),</w:t>
      </w:r>
    </w:p>
    <w:p w14:paraId="4643406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specialization VARCHAR(100),</w:t>
      </w:r>
    </w:p>
    <w:p w14:paraId="1D0AC85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phone VARCHAR(15)</w:t>
      </w:r>
    </w:p>
    <w:p w14:paraId="41B4CDC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504653A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3503449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-- Appointments Table</w:t>
      </w:r>
    </w:p>
    <w:p w14:paraId="596C484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appointments (</w:t>
      </w:r>
    </w:p>
    <w:p w14:paraId="2A1D8E5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appointment_id INT AUTO_INCREMENT PRIMARY KEY,</w:t>
      </w:r>
    </w:p>
    <w:p w14:paraId="4AEA11B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patient_id INT,</w:t>
      </w:r>
    </w:p>
    <w:p w14:paraId="10B78F1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doctor_id INT,</w:t>
      </w:r>
    </w:p>
    <w:p w14:paraId="6CF898B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appointment_date DATE,</w:t>
      </w:r>
    </w:p>
    <w:p w14:paraId="1807123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reason VARCHAR(255),</w:t>
      </w:r>
    </w:p>
    <w:p w14:paraId="6251FC1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(patient_id) REFERENCES patients(patient_id),</w:t>
      </w:r>
    </w:p>
    <w:p w14:paraId="7E40650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(doctor_id) REFERENCES doctors(doctor_id)</w:t>
      </w:r>
    </w:p>
    <w:p w14:paraId="0770AE9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08E7744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3263DCC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-- Billing Table</w:t>
      </w:r>
    </w:p>
    <w:p w14:paraId="3C1A494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billing (</w:t>
      </w:r>
    </w:p>
    <w:p w14:paraId="5779704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billing_id INT AUTO_INCREMENT PRIMARY KEY,</w:t>
      </w:r>
    </w:p>
    <w:p w14:paraId="68D5EF1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patient_id INT,</w:t>
      </w:r>
    </w:p>
    <w:p w14:paraId="7242639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appointment_id INT,</w:t>
      </w:r>
    </w:p>
    <w:p w14:paraId="77F3FCC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total_amount DECIMAL(10,2),</w:t>
      </w:r>
    </w:p>
    <w:p w14:paraId="66349B6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discharge_date DATE,</w:t>
      </w:r>
    </w:p>
    <w:p w14:paraId="0B39D0A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summary TEXT,</w:t>
      </w:r>
    </w:p>
    <w:p w14:paraId="4406462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(patient_id) REFERENCES patients(patient_id),</w:t>
      </w:r>
    </w:p>
    <w:p w14:paraId="3FBEE5F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(appointment_id) REFERENCES appointments(appointment_id)</w:t>
      </w:r>
    </w:p>
    <w:p w14:paraId="198928B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3DEBFB9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5F66F479">
          <v:rect id="_x0000_i1067" style="width:0;height:1.5pt" o:hralign="center" o:hrstd="t" o:hr="t" fillcolor="#a0a0a0" stroked="f"/>
        </w:pict>
      </w:r>
    </w:p>
    <w:p w14:paraId="211F235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☕</w:t>
      </w: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Java Code Structure</w:t>
      </w:r>
    </w:p>
    <w:p w14:paraId="729B8DA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1. DBConnection.java</w:t>
      </w:r>
    </w:p>
    <w:p w14:paraId="3D0F0B6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java.sql.Connection;</w:t>
      </w:r>
    </w:p>
    <w:p w14:paraId="0535CF9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java.sql.DriverManager;</w:t>
      </w:r>
    </w:p>
    <w:p w14:paraId="7C69341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B00093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DBConnection {</w:t>
      </w:r>
    </w:p>
    <w:p w14:paraId="7B6F032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private static final String URL = "jdbc:mysql://localhost:3306/hospital_db";</w:t>
      </w:r>
    </w:p>
    <w:p w14:paraId="6CD916E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private static final String USER = "root";</w:t>
      </w:r>
    </w:p>
    <w:p w14:paraId="5F519CF9" w14:textId="1CE543D8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private static final String PASSWORD = "</w:t>
      </w:r>
      <w:r w:rsidR="00171A5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root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";</w:t>
      </w:r>
    </w:p>
    <w:p w14:paraId="58FFE7A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C67D54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public static Connection getConnection() throws Exception {</w:t>
      </w:r>
    </w:p>
    <w:p w14:paraId="666DE12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Class.forName("com.mysql.cj.jdbc.Driver");</w:t>
      </w:r>
    </w:p>
    <w:p w14:paraId="20647A3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return DriverManager.getConnection(URL, USER, PASSWORD);</w:t>
      </w:r>
    </w:p>
    <w:p w14:paraId="49B0E43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2230358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}</w:t>
      </w:r>
    </w:p>
    <w:p w14:paraId="2E8329B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0BBDB381">
          <v:rect id="_x0000_i1068" style="width:0;height:1.5pt" o:hralign="center" o:hrstd="t" o:hr="t" fillcolor="#a0a0a0" stroked="f"/>
        </w:pict>
      </w:r>
    </w:p>
    <w:p w14:paraId="78E3C32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2. LoginService.java</w:t>
      </w:r>
    </w:p>
    <w:p w14:paraId="18B4AA5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java.sql.*;</w:t>
      </w:r>
    </w:p>
    <w:p w14:paraId="65F847B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java.util.Scanner;</w:t>
      </w:r>
    </w:p>
    <w:p w14:paraId="00E4FFF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C3C8C8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LoginService {</w:t>
      </w:r>
    </w:p>
    <w:p w14:paraId="69E91E0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public static boolean login(String username, String password) {</w:t>
      </w:r>
    </w:p>
    <w:p w14:paraId="2F31838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try (Connection con = DBConnection.getConnection()) {</w:t>
      </w:r>
    </w:p>
    <w:p w14:paraId="19909AF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String query = "SELECT * FROM staff WHERE username = ? AND password = ?";</w:t>
      </w:r>
    </w:p>
    <w:p w14:paraId="5B96521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PreparedStatement ps = con.prepareStatement(query);</w:t>
      </w:r>
    </w:p>
    <w:p w14:paraId="30D8446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ps.setString(1, username);</w:t>
      </w:r>
    </w:p>
    <w:p w14:paraId="73C5DE0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ps.setString(2, password);</w:t>
      </w:r>
    </w:p>
    <w:p w14:paraId="08E41AA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31E007D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ResultSet rs = ps.executeQuery();</w:t>
      </w:r>
    </w:p>
    <w:p w14:paraId="7A995DE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return rs.next(); // login success if a match is found</w:t>
      </w:r>
    </w:p>
    <w:p w14:paraId="68B54E5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 catch (Exception e) {</w:t>
      </w:r>
    </w:p>
    <w:p w14:paraId="0E8B92E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e.printStackTrace();</w:t>
      </w:r>
    </w:p>
    <w:p w14:paraId="1B8FC1A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return false;</w:t>
      </w:r>
    </w:p>
    <w:p w14:paraId="7505B2D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76AA7CE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0587918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}</w:t>
      </w:r>
    </w:p>
    <w:p w14:paraId="3CE5A9A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079C24C6">
          <v:rect id="_x0000_i1069" style="width:0;height:1.5pt" o:hralign="center" o:hrstd="t" o:hr="t" fillcolor="#a0a0a0" stroked="f"/>
        </w:pict>
      </w:r>
    </w:p>
    <w:p w14:paraId="51AA307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3. PatientService.java</w:t>
      </w:r>
    </w:p>
    <w:p w14:paraId="38301E2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>import java.sql.*;</w:t>
      </w:r>
    </w:p>
    <w:p w14:paraId="2901F52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java.util.Scanner;</w:t>
      </w:r>
    </w:p>
    <w:p w14:paraId="4B2655A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8B0868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PatientService {</w:t>
      </w:r>
    </w:p>
    <w:p w14:paraId="47262FA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public static void registerPatient(Scanner sc) {</w:t>
      </w:r>
    </w:p>
    <w:p w14:paraId="1EFFEDF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try (Connection con = DBConnection.getConnection()) {</w:t>
      </w:r>
    </w:p>
    <w:p w14:paraId="5B5A039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System.out.print("Name: ");</w:t>
      </w:r>
    </w:p>
    <w:p w14:paraId="2747806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name = sc.nextLine();</w:t>
      </w:r>
    </w:p>
    <w:p w14:paraId="7D16E2F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System.out.print("Age: ");</w:t>
      </w:r>
    </w:p>
    <w:p w14:paraId="720ED46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age = sc.nextInt();</w:t>
      </w:r>
    </w:p>
    <w:p w14:paraId="3DF690B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sc.nextLine();</w:t>
      </w:r>
    </w:p>
    <w:p w14:paraId="371B741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System.out.print("Gender: ");</w:t>
      </w:r>
    </w:p>
    <w:p w14:paraId="33421AA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gender = sc.nextLine();</w:t>
      </w:r>
    </w:p>
    <w:p w14:paraId="0A0579A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System.out.print("Phone: ");</w:t>
      </w:r>
    </w:p>
    <w:p w14:paraId="0F17936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phone = sc.nextLine();</w:t>
      </w:r>
    </w:p>
    <w:p w14:paraId="167E39E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System.out.print("Address: ");</w:t>
      </w:r>
    </w:p>
    <w:p w14:paraId="037EF1F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String address = sc.nextLine();</w:t>
      </w:r>
    </w:p>
    <w:p w14:paraId="38161F7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43C13C8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sql = "INSERT INTO patients (name, age, gender, phone, address) VALUES (?, ?, ?, ?, ?)";</w:t>
      </w:r>
    </w:p>
    <w:p w14:paraId="673B879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PreparedStatement ps = con.prepareStatement(sql);</w:t>
      </w:r>
    </w:p>
    <w:p w14:paraId="71CCA9E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ps.setString(1, name);</w:t>
      </w:r>
    </w:p>
    <w:p w14:paraId="539FEAA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ps.setInt(2, age);</w:t>
      </w:r>
    </w:p>
    <w:p w14:paraId="38F9BE6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ps.setString(3, gender);</w:t>
      </w:r>
    </w:p>
    <w:p w14:paraId="6009E53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ps.setString(4, phone);</w:t>
      </w:r>
    </w:p>
    <w:p w14:paraId="76ABFFA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ps.setString(5, address);</w:t>
      </w:r>
    </w:p>
    <w:p w14:paraId="3F7B366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ps.executeUpdate();</w:t>
      </w:r>
    </w:p>
    <w:p w14:paraId="74E3091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44E1E63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✅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Patient registered successfully.");</w:t>
      </w:r>
    </w:p>
    <w:p w14:paraId="2948D06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 catch (Exception e) {</w:t>
      </w:r>
    </w:p>
    <w:p w14:paraId="6970AB4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e.printStackTrace();</w:t>
      </w:r>
    </w:p>
    <w:p w14:paraId="2267C02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0143473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}</w:t>
      </w:r>
    </w:p>
    <w:p w14:paraId="0D10323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41645AE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public static void viewPatients() {</w:t>
      </w:r>
    </w:p>
    <w:p w14:paraId="41FF2D5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try (Connection con = DBConnection.getConnection()) {</w:t>
      </w:r>
    </w:p>
    <w:p w14:paraId="757C0CD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sql = "SELECT * FROM patients";</w:t>
      </w:r>
    </w:p>
    <w:p w14:paraId="3304AB6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Statement stmt = con.createStatement();</w:t>
      </w:r>
    </w:p>
    <w:p w14:paraId="55317E6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ResultSet rs = stmt.executeQuery(sql);</w:t>
      </w:r>
    </w:p>
    <w:p w14:paraId="66CA9D9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060C8CD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System.out.printf("\n%-5s %-20s %-5s %-10s %-15s %-30s\n", "ID", "Name", "Age", "Gender", "Phone", "Address");</w:t>
      </w:r>
    </w:p>
    <w:p w14:paraId="2A83C58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while (rs.next()) {</w:t>
      </w:r>
    </w:p>
    <w:p w14:paraId="1C3ED44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System.out.printf("%-5d %-20s %-5d %-10s %-15s %-30s\n",</w:t>
      </w:r>
    </w:p>
    <w:p w14:paraId="316316D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        rs.getInt("patient_id"), rs.getString("name"), rs.getInt("age"),</w:t>
      </w:r>
    </w:p>
    <w:p w14:paraId="416F140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            rs.getString("gender"), rs.getString("phone"), rs.getString("address"));</w:t>
      </w:r>
    </w:p>
    <w:p w14:paraId="5D607B6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}</w:t>
      </w:r>
    </w:p>
    <w:p w14:paraId="596A177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 catch (Exception e) {</w:t>
      </w:r>
    </w:p>
    <w:p w14:paraId="561351A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e.printStackTrace();</w:t>
      </w:r>
    </w:p>
    <w:p w14:paraId="3E2F4AB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3751C49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56EFAF9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}</w:t>
      </w:r>
    </w:p>
    <w:p w14:paraId="443032C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0C3B694B">
          <v:rect id="_x0000_i1070" style="width:0;height:1.5pt" o:hralign="center" o:hrstd="t" o:hr="t" fillcolor="#a0a0a0" stroked="f"/>
        </w:pict>
      </w:r>
    </w:p>
    <w:p w14:paraId="0819175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4. AppointmentService.java</w:t>
      </w:r>
    </w:p>
    <w:p w14:paraId="31528AA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java.sql.*;</w:t>
      </w:r>
    </w:p>
    <w:p w14:paraId="469EB97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java.util.Scanner;</w:t>
      </w:r>
    </w:p>
    <w:p w14:paraId="523E8B1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446A97F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AppointmentService {</w:t>
      </w:r>
    </w:p>
    <w:p w14:paraId="4853E74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public static void bookAppointment(Scanner sc) {</w:t>
      </w:r>
    </w:p>
    <w:p w14:paraId="55DD13E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try (Connection con = DBConnection.getConnection()) {</w:t>
      </w:r>
    </w:p>
    <w:p w14:paraId="1D51F8E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System.out.print("Enter Patient ID: ");</w:t>
      </w:r>
    </w:p>
    <w:p w14:paraId="6CC5E01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patientId = sc.nextInt();</w:t>
      </w:r>
    </w:p>
    <w:p w14:paraId="7E34064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Doctor ID: ");</w:t>
      </w:r>
    </w:p>
    <w:p w14:paraId="2CE216A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doctorId = sc.nextInt();</w:t>
      </w:r>
    </w:p>
    <w:p w14:paraId="788AFEE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sc.nextLine();</w:t>
      </w:r>
    </w:p>
    <w:p w14:paraId="076274D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Appointment Date (YYYY-MM-DD): ");</w:t>
      </w:r>
    </w:p>
    <w:p w14:paraId="6727F15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date = sc.nextLine();</w:t>
      </w:r>
    </w:p>
    <w:p w14:paraId="026306D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System.out.print("Reason: ");</w:t>
      </w:r>
    </w:p>
    <w:p w14:paraId="2C09B38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reason = sc.nextLine();</w:t>
      </w:r>
    </w:p>
    <w:p w14:paraId="0B392AF3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2B315BC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sql = "INSERT INTO appointments (patient_id, doctor_id, appointment_date, reason) VALUES (?, ?, ?, ?)";</w:t>
      </w:r>
    </w:p>
    <w:p w14:paraId="1F9AE7A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PreparedStatement ps = con.prepareStatement(sql);</w:t>
      </w:r>
    </w:p>
    <w:p w14:paraId="14B54C3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ps.setInt(1, patientId);</w:t>
      </w:r>
    </w:p>
    <w:p w14:paraId="0A3947A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ps.setInt(2, doctorId);</w:t>
      </w:r>
    </w:p>
    <w:p w14:paraId="527D8BB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ps.setDate(3, Date.valueOf(date));</w:t>
      </w:r>
    </w:p>
    <w:p w14:paraId="35657CA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ps.setString(4, reason);</w:t>
      </w:r>
    </w:p>
    <w:p w14:paraId="116B69E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0CACA5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ps.executeUpdate();</w:t>
      </w:r>
    </w:p>
    <w:p w14:paraId="5EC0418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✅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Appointment booked.");</w:t>
      </w:r>
    </w:p>
    <w:p w14:paraId="109E58B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 catch (Exception e) {</w:t>
      </w:r>
    </w:p>
    <w:p w14:paraId="25BE56A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e.printStackTrace();</w:t>
      </w:r>
    </w:p>
    <w:p w14:paraId="120FD76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04C873B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190C551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}</w:t>
      </w:r>
    </w:p>
    <w:p w14:paraId="0929989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5E431FE9">
          <v:rect id="_x0000_i1071" style="width:0;height:1.5pt" o:hralign="center" o:hrstd="t" o:hr="t" fillcolor="#a0a0a0" stroked="f"/>
        </w:pict>
      </w:r>
    </w:p>
    <w:p w14:paraId="1BCECF8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5. BillingService.java</w:t>
      </w:r>
    </w:p>
    <w:p w14:paraId="35B6E24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java.sql.*;</w:t>
      </w:r>
    </w:p>
    <w:p w14:paraId="4414093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java.util.Scanner;</w:t>
      </w:r>
    </w:p>
    <w:p w14:paraId="4FB2AF7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502475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BillingService {</w:t>
      </w:r>
    </w:p>
    <w:p w14:paraId="1376B52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public static void generateBill(Scanner sc) {</w:t>
      </w:r>
    </w:p>
    <w:p w14:paraId="4C10AB5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try (Connection con = DBConnection.getConnection()) {</w:t>
      </w:r>
    </w:p>
    <w:p w14:paraId="368A842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Appointment ID: ");</w:t>
      </w:r>
    </w:p>
    <w:p w14:paraId="7AFC613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appointmentId = sc.nextInt();</w:t>
      </w:r>
    </w:p>
    <w:p w14:paraId="3F2AA31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sc.nextLine();</w:t>
      </w:r>
    </w:p>
    <w:p w14:paraId="61C0A6D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Patient ID: ");</w:t>
      </w:r>
    </w:p>
    <w:p w14:paraId="36CC6F8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patientId = sc.nextInt();</w:t>
      </w:r>
    </w:p>
    <w:p w14:paraId="5BDE579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sc.nextLine();</w:t>
      </w:r>
    </w:p>
    <w:p w14:paraId="7BD330B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Total Amount: ");</w:t>
      </w:r>
    </w:p>
    <w:p w14:paraId="7001D0A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double amount = sc.nextDouble();</w:t>
      </w:r>
    </w:p>
    <w:p w14:paraId="10AE523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sc.nextLine();</w:t>
      </w:r>
    </w:p>
    <w:p w14:paraId="0A95B13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Discharge Date (YYYY-MM-DD): ");</w:t>
      </w:r>
    </w:p>
    <w:p w14:paraId="2BBCA0FD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date = sc.nextLine();</w:t>
      </w:r>
    </w:p>
    <w:p w14:paraId="7E78D61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System.out.print("Enter Summary: ");</w:t>
      </w:r>
    </w:p>
    <w:p w14:paraId="7CBAE5F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summary = sc.nextLine();</w:t>
      </w:r>
    </w:p>
    <w:p w14:paraId="2914D68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F76A98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String sql = "INSERT INTO billing (patient_id, appointment_id, total_amount, discharge_date, summary) VALUES (?, ?, ?, ?, ?)";</w:t>
      </w:r>
    </w:p>
    <w:p w14:paraId="2652412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PreparedStatement ps = con.prepareStatement(sql);</w:t>
      </w:r>
    </w:p>
    <w:p w14:paraId="3C9AA6A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ps.setInt(1, patientId);</w:t>
      </w:r>
    </w:p>
    <w:p w14:paraId="13F8FA1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ps.setInt(2, appointmentId);</w:t>
      </w:r>
    </w:p>
    <w:p w14:paraId="519F038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ps.setDouble(3, amount);</w:t>
      </w:r>
    </w:p>
    <w:p w14:paraId="5C56E3E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ps.setDate(4, Date.valueOf(date));</w:t>
      </w:r>
    </w:p>
    <w:p w14:paraId="0C70EB0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ps.setString(5, summary);</w:t>
      </w:r>
    </w:p>
    <w:p w14:paraId="62F65A6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FF6942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ps.executeUpdate();</w:t>
      </w:r>
    </w:p>
    <w:p w14:paraId="519E969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✅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Billing generated.");</w:t>
      </w:r>
    </w:p>
    <w:p w14:paraId="4C04642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 catch (Exception e) {</w:t>
      </w:r>
    </w:p>
    <w:p w14:paraId="5F829CE2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e.printStackTrace();</w:t>
      </w:r>
    </w:p>
    <w:p w14:paraId="30C961D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38BB69D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08D85D2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>}</w:t>
      </w:r>
    </w:p>
    <w:p w14:paraId="6F7AB1A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502C1A4A">
          <v:rect id="_x0000_i1072" style="width:0;height:1.5pt" o:hralign="center" o:hrstd="t" o:hr="t" fillcolor="#a0a0a0" stroked="f"/>
        </w:pict>
      </w:r>
    </w:p>
    <w:p w14:paraId="50FD4F1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6. Main.java</w:t>
      </w:r>
    </w:p>
    <w:p w14:paraId="4A5C3F3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import java.util.Scanner;</w:t>
      </w:r>
    </w:p>
    <w:p w14:paraId="4FF224D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77CB36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public class Main {</w:t>
      </w:r>
    </w:p>
    <w:p w14:paraId="25FB926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public static void main(String[] args) {</w:t>
      </w:r>
    </w:p>
    <w:p w14:paraId="3F2CF37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Scanner sc = new Scanner(System.in);</w:t>
      </w:r>
    </w:p>
    <w:p w14:paraId="3A84882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System.out.print("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👤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Username: ");</w:t>
      </w:r>
    </w:p>
    <w:p w14:paraId="0967FFF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String username = sc.nextLine();</w:t>
      </w:r>
    </w:p>
    <w:p w14:paraId="75D23D6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System.out.print("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🔒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Password: ");</w:t>
      </w:r>
    </w:p>
    <w:p w14:paraId="1D8A807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String password = sc.nextLine();</w:t>
      </w:r>
    </w:p>
    <w:p w14:paraId="6570472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1F6673C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if (!LoginService.login(username, password)) {</w:t>
      </w:r>
    </w:p>
    <w:p w14:paraId="3874F74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❌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Login failed. Exiting...");</w:t>
      </w:r>
    </w:p>
    <w:p w14:paraId="7A404CE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return;</w:t>
      </w:r>
    </w:p>
    <w:p w14:paraId="0FD2B3B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}</w:t>
      </w:r>
    </w:p>
    <w:p w14:paraId="2144B10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347E23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while (true) {</w:t>
      </w:r>
    </w:p>
    <w:p w14:paraId="57BEF45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System.out.println("\n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🏥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Hospital Management Menu");</w:t>
      </w:r>
    </w:p>
    <w:p w14:paraId="53B0473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System.out.println("1. Register Patient");</w:t>
      </w:r>
    </w:p>
    <w:p w14:paraId="2CA980E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System.out.println("2. View Patients");</w:t>
      </w:r>
    </w:p>
    <w:p w14:paraId="7DC3931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System.out.println("3. Book Appointment");</w:t>
      </w:r>
    </w:p>
    <w:p w14:paraId="52EE730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System.out.println("4. Generate Billing");</w:t>
      </w:r>
    </w:p>
    <w:p w14:paraId="20C0C59E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System.out.println("5. Exit");</w:t>
      </w:r>
    </w:p>
    <w:p w14:paraId="1E69F69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System.out.print("Choose option: ");</w:t>
      </w:r>
    </w:p>
    <w:p w14:paraId="622607E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int choice = sc.nextInt();</w:t>
      </w:r>
    </w:p>
    <w:p w14:paraId="6809E4D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5E9DB1B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switch (choice) {</w:t>
      </w:r>
    </w:p>
    <w:p w14:paraId="62B8E6D1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case 1 -&gt; PatientService.registerPatient(sc);</w:t>
      </w:r>
    </w:p>
    <w:p w14:paraId="6A7BD87C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case 2 -&gt; PatientService.viewPatients();</w:t>
      </w:r>
    </w:p>
    <w:p w14:paraId="2C2CF0D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            case 3 -&gt; AppointmentService.bookAppointment(sc);</w:t>
      </w:r>
    </w:p>
    <w:p w14:paraId="5320B2EF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case 4 -&gt; BillingService.generateBill(sc);</w:t>
      </w:r>
    </w:p>
    <w:p w14:paraId="287D6F9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case 5 -&gt; {</w:t>
      </w:r>
    </w:p>
    <w:p w14:paraId="6F2DC100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   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🔚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Goodbye!");</w:t>
      </w:r>
    </w:p>
    <w:p w14:paraId="49520719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    return;</w:t>
      </w:r>
    </w:p>
    <w:p w14:paraId="6AE72BB6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}</w:t>
      </w:r>
    </w:p>
    <w:p w14:paraId="4184D8F5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    default -&gt; System.out.println("</w:t>
      </w:r>
      <w:r w:rsidRPr="00DC79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40"/>
          <w:szCs w:val="40"/>
          <w:lang w:val="en-IN"/>
        </w:rPr>
        <w:t>❓</w:t>
      </w: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Invalid option");</w:t>
      </w:r>
    </w:p>
    <w:p w14:paraId="208401F4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    }</w:t>
      </w:r>
    </w:p>
    <w:p w14:paraId="034BA40B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    }</w:t>
      </w:r>
    </w:p>
    <w:p w14:paraId="07E0E888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}</w:t>
      </w:r>
    </w:p>
    <w:p w14:paraId="5A45552A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}</w:t>
      </w:r>
    </w:p>
    <w:p w14:paraId="30E12017" w14:textId="77777777" w:rsidR="00DC79CD" w:rsidRPr="00DC79CD" w:rsidRDefault="00DC79CD" w:rsidP="00DC79C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DC79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pict w14:anchorId="46F97142">
          <v:rect id="_x0000_i1073" style="width:0;height:1.5pt" o:hralign="center" o:hrstd="t" o:hr="t" fillcolor="#a0a0a0" stroked="f"/>
        </w:pict>
      </w:r>
    </w:p>
    <w:p w14:paraId="3712D288" w14:textId="77777777" w:rsid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7D1CCF73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1. Set Up MySQL Database</w:t>
      </w:r>
    </w:p>
    <w:p w14:paraId="617E7AA8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Run the </w:t>
      </w:r>
      <w:r w:rsidRPr="005A36C1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>SQL script</w:t>
      </w: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to create the database and tables:</w:t>
      </w:r>
    </w:p>
    <w:p w14:paraId="4A73E0D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>-- Paste this into MySQL Workbench or CLI</w:t>
      </w:r>
    </w:p>
    <w:p w14:paraId="5A84F676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DATABASE IF NOT EXISTS hospital_db;</w:t>
      </w:r>
    </w:p>
    <w:p w14:paraId="39EFF7B7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USE hospital_db;</w:t>
      </w:r>
    </w:p>
    <w:p w14:paraId="45FF021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2FF372A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staff (</w:t>
      </w:r>
    </w:p>
    <w:p w14:paraId="73F44329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staff_id INT AUTO_INCREMENT PRIMARY KEY,</w:t>
      </w:r>
    </w:p>
    <w:p w14:paraId="7CC1743A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username VARCHAR(50) UNIQUE NOT NULL,</w:t>
      </w:r>
    </w:p>
    <w:p w14:paraId="2494CA7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password VARCHAR(100) NOT NULL,</w:t>
      </w:r>
    </w:p>
    <w:p w14:paraId="7B28C2C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role ENUM('Admin', 'Staff') NOT NULL</w:t>
      </w:r>
    </w:p>
    <w:p w14:paraId="65C5FE73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77BF62CE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043E81A9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patients (</w:t>
      </w:r>
    </w:p>
    <w:p w14:paraId="6D00D79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patient_id INT AUTO_INCREMENT PRIMARY KEY,</w:t>
      </w:r>
    </w:p>
    <w:p w14:paraId="545B48E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name VARCHAR(100) NOT NULL,</w:t>
      </w:r>
    </w:p>
    <w:p w14:paraId="4D08440B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age INT,</w:t>
      </w:r>
    </w:p>
    <w:p w14:paraId="51274571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gender ENUM('Male', 'Female', 'Other'),</w:t>
      </w:r>
    </w:p>
    <w:p w14:paraId="6A9FEC05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phone VARCHAR(15),</w:t>
      </w:r>
    </w:p>
    <w:p w14:paraId="142E7235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address VARCHAR(255)</w:t>
      </w:r>
    </w:p>
    <w:p w14:paraId="54E00E6E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32966E20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500B852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doctors (</w:t>
      </w:r>
    </w:p>
    <w:p w14:paraId="64FF5C71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doctor_id INT AUTO_INCREMENT PRIMARY KEY,</w:t>
      </w:r>
    </w:p>
    <w:p w14:paraId="338A34E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name VARCHAR(100),</w:t>
      </w:r>
    </w:p>
    <w:p w14:paraId="581BE080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specialization VARCHAR(100),</w:t>
      </w:r>
    </w:p>
    <w:p w14:paraId="408067E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phone VARCHAR(15)</w:t>
      </w:r>
    </w:p>
    <w:p w14:paraId="191E640E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3DF138D7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A1E5C15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appointments (</w:t>
      </w:r>
    </w:p>
    <w:p w14:paraId="29BF7283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appointment_id INT AUTO_INCREMENT PRIMARY KEY,</w:t>
      </w:r>
    </w:p>
    <w:p w14:paraId="3098E01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patient_id INT,</w:t>
      </w:r>
    </w:p>
    <w:p w14:paraId="73DA67D0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doctor_id INT,</w:t>
      </w:r>
    </w:p>
    <w:p w14:paraId="1CCD880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appointment_date DATE,</w:t>
      </w:r>
    </w:p>
    <w:p w14:paraId="13E76881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reason VARCHAR(255),</w:t>
      </w:r>
    </w:p>
    <w:p w14:paraId="2FA0E40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t xml:space="preserve">    FOREIGN KEY (patient_id) REFERENCES patients(patient_id),</w:t>
      </w:r>
    </w:p>
    <w:p w14:paraId="4A59694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(doctor_id) REFERENCES doctors(doctor_id)</w:t>
      </w:r>
    </w:p>
    <w:p w14:paraId="6328256D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1630AAA1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</w:p>
    <w:p w14:paraId="640EA8C5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CREATE TABLE billing (</w:t>
      </w:r>
    </w:p>
    <w:p w14:paraId="216D75F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billing_id INT AUTO_INCREMENT PRIMARY KEY,</w:t>
      </w:r>
    </w:p>
    <w:p w14:paraId="7F52795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patient_id INT,</w:t>
      </w:r>
    </w:p>
    <w:p w14:paraId="1A06C45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appointment_id INT,</w:t>
      </w:r>
    </w:p>
    <w:p w14:paraId="10A6480C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total_amount DECIMAL(10,2),</w:t>
      </w:r>
    </w:p>
    <w:p w14:paraId="5626A80F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discharge_date DATE,</w:t>
      </w:r>
    </w:p>
    <w:p w14:paraId="240A2E07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summary TEXT,</w:t>
      </w:r>
    </w:p>
    <w:p w14:paraId="35948F92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(patient_id) REFERENCES patients(patient_id),</w:t>
      </w:r>
    </w:p>
    <w:p w14:paraId="1F54A364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   FOREIGN KEY (appointment_id) REFERENCES appointments(appointment_id)</w:t>
      </w:r>
    </w:p>
    <w:p w14:paraId="0D0CF485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t>);</w:t>
      </w:r>
    </w:p>
    <w:p w14:paraId="450D46D7" w14:textId="77777777" w:rsidR="005A36C1" w:rsidRPr="005A36C1" w:rsidRDefault="005A36C1" w:rsidP="005A36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</w:pPr>
      <w:r w:rsidRPr="005A36C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lang w:val="en-IN"/>
        </w:rPr>
        <w:lastRenderedPageBreak/>
        <w:pict w14:anchorId="0DA356F0">
          <v:rect id="_x0000_i1124" style="width:0;height:1.5pt" o:hralign="center" o:hrstd="t" o:hr="t" fillcolor="#a0a0a0" stroked="f"/>
        </w:pict>
      </w:r>
    </w:p>
    <w:p w14:paraId="562D6048" w14:textId="3A8D724E" w:rsidR="00724E61" w:rsidRPr="00DC79CD" w:rsidRDefault="00724E61" w:rsidP="00DC79CD">
      <w:pPr>
        <w:rPr>
          <w:sz w:val="40"/>
          <w:szCs w:val="40"/>
        </w:rPr>
      </w:pPr>
    </w:p>
    <w:sectPr w:rsidR="00724E61" w:rsidRPr="00DC7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E5701"/>
    <w:multiLevelType w:val="multilevel"/>
    <w:tmpl w:val="F96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3278D"/>
    <w:multiLevelType w:val="multilevel"/>
    <w:tmpl w:val="F6E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42CF0"/>
    <w:multiLevelType w:val="multilevel"/>
    <w:tmpl w:val="4D4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19794">
    <w:abstractNumId w:val="8"/>
  </w:num>
  <w:num w:numId="2" w16cid:durableId="805051501">
    <w:abstractNumId w:val="6"/>
  </w:num>
  <w:num w:numId="3" w16cid:durableId="603808255">
    <w:abstractNumId w:val="5"/>
  </w:num>
  <w:num w:numId="4" w16cid:durableId="1759718121">
    <w:abstractNumId w:val="4"/>
  </w:num>
  <w:num w:numId="5" w16cid:durableId="321543879">
    <w:abstractNumId w:val="7"/>
  </w:num>
  <w:num w:numId="6" w16cid:durableId="495339860">
    <w:abstractNumId w:val="3"/>
  </w:num>
  <w:num w:numId="7" w16cid:durableId="50080266">
    <w:abstractNumId w:val="2"/>
  </w:num>
  <w:num w:numId="8" w16cid:durableId="244652974">
    <w:abstractNumId w:val="1"/>
  </w:num>
  <w:num w:numId="9" w16cid:durableId="1085999784">
    <w:abstractNumId w:val="0"/>
  </w:num>
  <w:num w:numId="10" w16cid:durableId="601572918">
    <w:abstractNumId w:val="10"/>
  </w:num>
  <w:num w:numId="11" w16cid:durableId="1271356938">
    <w:abstractNumId w:val="11"/>
  </w:num>
  <w:num w:numId="12" w16cid:durableId="1454471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87"/>
    <w:rsid w:val="0015074B"/>
    <w:rsid w:val="00171A53"/>
    <w:rsid w:val="00230B32"/>
    <w:rsid w:val="0029639D"/>
    <w:rsid w:val="00326F90"/>
    <w:rsid w:val="005A36C1"/>
    <w:rsid w:val="00724E61"/>
    <w:rsid w:val="008F3E4B"/>
    <w:rsid w:val="00AA1D8D"/>
    <w:rsid w:val="00B47730"/>
    <w:rsid w:val="00BF5AE0"/>
    <w:rsid w:val="00CB0664"/>
    <w:rsid w:val="00DC7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0A613"/>
  <w14:defaultImageDpi w14:val="300"/>
  <w15:docId w15:val="{35D7E09F-D422-4A17-A361-350F1B5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vaishali Sonanis</cp:lastModifiedBy>
  <cp:revision>5</cp:revision>
  <dcterms:created xsi:type="dcterms:W3CDTF">2013-12-23T23:15:00Z</dcterms:created>
  <dcterms:modified xsi:type="dcterms:W3CDTF">2025-08-01T09:43:00Z</dcterms:modified>
  <cp:category/>
</cp:coreProperties>
</file>