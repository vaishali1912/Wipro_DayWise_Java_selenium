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B068" w14:textId="77777777" w:rsidR="00B42E49" w:rsidRDefault="00000000">
      <w:pPr>
        <w:pStyle w:val="Heading1"/>
      </w:pPr>
      <w:r>
        <w:t>Java Programming Assignment</w:t>
      </w:r>
    </w:p>
    <w:p w14:paraId="1B27677E" w14:textId="77777777" w:rsidR="00B42E49" w:rsidRDefault="00000000">
      <w:pPr>
        <w:pStyle w:val="Heading2"/>
      </w:pPr>
      <w:r>
        <w:t>Section 1: Java Data Types</w:t>
      </w:r>
    </w:p>
    <w:p w14:paraId="51B9FADB" w14:textId="77777777" w:rsidR="00B42E49" w:rsidRDefault="00000000">
      <w:r>
        <w:t>1. What are the different primitive data types available in Java?</w:t>
      </w:r>
    </w:p>
    <w:p w14:paraId="66D9723B" w14:textId="77777777" w:rsidR="00B42E49" w:rsidRDefault="00000000">
      <w:r>
        <w:t>2. Explain the difference between primitive and non-primitive data types in Java.</w:t>
      </w:r>
    </w:p>
    <w:p w14:paraId="3F0036FF" w14:textId="77777777" w:rsidR="00B42E49" w:rsidRDefault="00000000">
      <w:r>
        <w:t>3. Write a Java program that demonstrates the use of all primitive data types.</w:t>
      </w:r>
    </w:p>
    <w:p w14:paraId="064AAE41" w14:textId="77777777" w:rsidR="00B42E49" w:rsidRDefault="00000000">
      <w:r>
        <w:t>4. What is type casting? Provide an example of implicit and explicit casting in Java.</w:t>
      </w:r>
    </w:p>
    <w:p w14:paraId="7A0BB060" w14:textId="77777777" w:rsidR="00B42E49" w:rsidRDefault="00000000">
      <w:r>
        <w:t>5. What is the default value of each primitive data type in Java?</w:t>
      </w:r>
    </w:p>
    <w:p w14:paraId="2D7A5EFE" w14:textId="77777777" w:rsidR="00B42E49" w:rsidRDefault="00000000">
      <w:pPr>
        <w:pStyle w:val="Heading2"/>
      </w:pPr>
      <w:r>
        <w:t>Section 2: Java Control Statements</w:t>
      </w:r>
    </w:p>
    <w:p w14:paraId="4A9B0386" w14:textId="77777777" w:rsidR="00B42E49" w:rsidRDefault="00000000">
      <w:r>
        <w:t>1. What are control statements in Java? List the types with examples.</w:t>
      </w:r>
    </w:p>
    <w:p w14:paraId="37E30FEF" w14:textId="77777777" w:rsidR="00B42E49" w:rsidRDefault="00000000">
      <w:r>
        <w:t>2. Write a Java program to demonstrate the use of if-else and switch-case statements.</w:t>
      </w:r>
    </w:p>
    <w:p w14:paraId="1CE71F04" w14:textId="77777777" w:rsidR="00B42E49" w:rsidRDefault="00000000">
      <w:r>
        <w:t>3. What is the difference between break and continue statements?</w:t>
      </w:r>
    </w:p>
    <w:p w14:paraId="699D9219" w14:textId="77777777" w:rsidR="00B42E49" w:rsidRDefault="00000000">
      <w:r>
        <w:t>4. Write a Java program to print even numbers between 1 to 50 using a for loop.</w:t>
      </w:r>
    </w:p>
    <w:p w14:paraId="5CFACB62" w14:textId="77777777" w:rsidR="00B42E49" w:rsidRDefault="00000000">
      <w:r>
        <w:t>5. Explain the differences between while and do-while loops with examples.</w:t>
      </w:r>
    </w:p>
    <w:p w14:paraId="1C594393" w14:textId="77777777" w:rsidR="00B42E49" w:rsidRDefault="00000000">
      <w:pPr>
        <w:pStyle w:val="Heading2"/>
      </w:pPr>
      <w:r>
        <w:t>Section 3: Java Keywords and Operators</w:t>
      </w:r>
    </w:p>
    <w:p w14:paraId="27821121" w14:textId="77777777" w:rsidR="00B42E49" w:rsidRDefault="00000000">
      <w:r>
        <w:t>1. What are keywords in Java? List 10 commonly used keywords.</w:t>
      </w:r>
    </w:p>
    <w:p w14:paraId="43D7F7B4" w14:textId="77777777" w:rsidR="00B42E49" w:rsidRDefault="00000000">
      <w:r>
        <w:t>2. Explain the purpose of the following keywords: static, final, this, super.</w:t>
      </w:r>
    </w:p>
    <w:p w14:paraId="4F4690A0" w14:textId="77777777" w:rsidR="00B42E49" w:rsidRDefault="00000000">
      <w:r>
        <w:t>3. What are the types of operators in Java?</w:t>
      </w:r>
    </w:p>
    <w:p w14:paraId="61273AF7" w14:textId="77777777" w:rsidR="00B42E49" w:rsidRDefault="00000000">
      <w:r>
        <w:t>4. Write a Java program demonstrating the use of arithmetic, relational, and logical operators.</w:t>
      </w:r>
    </w:p>
    <w:p w14:paraId="390E04B3" w14:textId="77777777" w:rsidR="00B42E49" w:rsidRDefault="00000000">
      <w:r>
        <w:t>5. What is operator precedence? How does it affect the outcome of expressions?</w:t>
      </w:r>
    </w:p>
    <w:p w14:paraId="69D7213D" w14:textId="77777777" w:rsidR="00B42E49" w:rsidRDefault="00000000">
      <w:pPr>
        <w:pStyle w:val="Heading1"/>
      </w:pPr>
      <w:r>
        <w:t>Additional Questions</w:t>
      </w:r>
    </w:p>
    <w:p w14:paraId="7D2315AC" w14:textId="77777777" w:rsidR="00B42E49" w:rsidRDefault="00000000">
      <w:pPr>
        <w:pStyle w:val="Heading2"/>
      </w:pPr>
      <w:r>
        <w:t>Java Data Types</w:t>
      </w:r>
    </w:p>
    <w:p w14:paraId="460352A2" w14:textId="77777777" w:rsidR="00B42E49" w:rsidRDefault="00000000">
      <w:r>
        <w:t>6. What is the size and range of each primitive data type in Java?</w:t>
      </w:r>
    </w:p>
    <w:p w14:paraId="0885E11A" w14:textId="77777777" w:rsidR="00B42E49" w:rsidRDefault="00000000">
      <w:r>
        <w:t>7. How does Java handle overflow and underflow with numeric types?</w:t>
      </w:r>
    </w:p>
    <w:p w14:paraId="13196A88" w14:textId="77777777" w:rsidR="00B42E49" w:rsidRDefault="00000000">
      <w:r>
        <w:t>8. Write a program to convert a double value to an int without data loss.</w:t>
      </w:r>
    </w:p>
    <w:p w14:paraId="51188CD7" w14:textId="77777777" w:rsidR="00B42E49" w:rsidRDefault="00000000">
      <w:r>
        <w:t>9. What is the difference between char and String in Java?</w:t>
      </w:r>
    </w:p>
    <w:p w14:paraId="35DFFF1B" w14:textId="77777777" w:rsidR="00B42E49" w:rsidRDefault="00000000">
      <w:r>
        <w:lastRenderedPageBreak/>
        <w:t>10. Explain wrapper classes and their use in Java.</w:t>
      </w:r>
    </w:p>
    <w:p w14:paraId="6D4A70F8" w14:textId="77777777" w:rsidR="00B42E49" w:rsidRDefault="00000000">
      <w:pPr>
        <w:pStyle w:val="Heading2"/>
      </w:pPr>
      <w:r>
        <w:t>Java Control Statements</w:t>
      </w:r>
    </w:p>
    <w:p w14:paraId="5BDCC2D8" w14:textId="77777777" w:rsidR="00B42E49" w:rsidRDefault="00000000">
      <w:r>
        <w:t>6. Write a Java program using nested if statements.</w:t>
      </w:r>
    </w:p>
    <w:p w14:paraId="3F2BAFE9" w14:textId="77777777" w:rsidR="00B42E49" w:rsidRDefault="00000000">
      <w:r>
        <w:t>7. Write a Java program to display the multiplication table of a number using a loop.</w:t>
      </w:r>
    </w:p>
    <w:p w14:paraId="0A085683" w14:textId="77777777" w:rsidR="00B42E49" w:rsidRDefault="00000000">
      <w:r>
        <w:t>8. How do you exit from nested loops in Java?</w:t>
      </w:r>
    </w:p>
    <w:p w14:paraId="7CEBA366" w14:textId="77777777" w:rsidR="00B42E49" w:rsidRDefault="00000000">
      <w:r>
        <w:t>9. Compare and contrast for, while, and do-while loops.</w:t>
      </w:r>
    </w:p>
    <w:p w14:paraId="76E868A7" w14:textId="77777777" w:rsidR="00B42E49" w:rsidRDefault="00000000">
      <w:r>
        <w:t>10. Write a program that uses a switch-case to simulate a basic calculator.</w:t>
      </w:r>
    </w:p>
    <w:p w14:paraId="4D03BE63" w14:textId="77777777" w:rsidR="00B42E49" w:rsidRDefault="00000000">
      <w:pPr>
        <w:pStyle w:val="Heading2"/>
      </w:pPr>
      <w:r>
        <w:t>Java Keywords and Operators</w:t>
      </w:r>
    </w:p>
    <w:p w14:paraId="23ABAF36" w14:textId="77777777" w:rsidR="00B42E49" w:rsidRDefault="00000000">
      <w:r>
        <w:t>6. What is the use of the `instanceof` keyword in Java?</w:t>
      </w:r>
    </w:p>
    <w:p w14:paraId="0C6D7CE4" w14:textId="77777777" w:rsidR="00B42E49" w:rsidRDefault="00000000">
      <w:r>
        <w:t>7. Explain the difference between `==` and `.equals()` in Java.</w:t>
      </w:r>
    </w:p>
    <w:p w14:paraId="5F5CFB3C" w14:textId="77777777" w:rsidR="00B42E49" w:rsidRDefault="00000000">
      <w:r>
        <w:t>8. Write a program using the ternary operator.</w:t>
      </w:r>
    </w:p>
    <w:p w14:paraId="0D1F26C9" w14:textId="77777777" w:rsidR="00B42E49" w:rsidRDefault="00000000">
      <w:r>
        <w:t>9. What is the use of `this` and `super` in method overriding?</w:t>
      </w:r>
    </w:p>
    <w:p w14:paraId="7F1F9567" w14:textId="77777777" w:rsidR="00B42E49" w:rsidRDefault="00000000">
      <w:r>
        <w:t>10. Explain bitwise operators with examples.</w:t>
      </w:r>
    </w:p>
    <w:sectPr w:rsidR="00B42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007423">
    <w:abstractNumId w:val="8"/>
  </w:num>
  <w:num w:numId="2" w16cid:durableId="811139464">
    <w:abstractNumId w:val="6"/>
  </w:num>
  <w:num w:numId="3" w16cid:durableId="2141798516">
    <w:abstractNumId w:val="5"/>
  </w:num>
  <w:num w:numId="4" w16cid:durableId="1074010557">
    <w:abstractNumId w:val="4"/>
  </w:num>
  <w:num w:numId="5" w16cid:durableId="1921021638">
    <w:abstractNumId w:val="7"/>
  </w:num>
  <w:num w:numId="6" w16cid:durableId="2085640479">
    <w:abstractNumId w:val="3"/>
  </w:num>
  <w:num w:numId="7" w16cid:durableId="771631404">
    <w:abstractNumId w:val="2"/>
  </w:num>
  <w:num w:numId="8" w16cid:durableId="849296909">
    <w:abstractNumId w:val="1"/>
  </w:num>
  <w:num w:numId="9" w16cid:durableId="5062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0135"/>
    <w:rsid w:val="00A15DE2"/>
    <w:rsid w:val="00AA1D8D"/>
    <w:rsid w:val="00B42E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A07F"/>
  <w14:defaultImageDpi w14:val="300"/>
  <w15:docId w15:val="{B8025A77-B801-4C8B-9A24-4EBE196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vaishali Sonanis</cp:lastModifiedBy>
  <cp:revision>2</cp:revision>
  <dcterms:created xsi:type="dcterms:W3CDTF">2025-07-23T12:06:00Z</dcterms:created>
  <dcterms:modified xsi:type="dcterms:W3CDTF">2025-07-23T12:06:00Z</dcterms:modified>
  <cp:category/>
</cp:coreProperties>
</file>